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Interview Questions Draft - Response 1</w:t>
      </w:r>
    </w:p>
    <w:p>
      <w:pPr>
        <w:pStyle w:val="Heading1"/>
      </w:pPr>
      <w:r>
        <w:t>1. Introductory Questions</w:t>
      </w:r>
    </w:p>
    <w:p>
      <w:r>
        <w:t>How often do you use navigation software? (daily, weekly, occasionally, etc.)</w:t>
      </w:r>
    </w:p>
    <w:p>
      <w:pPr>
        <w:pStyle w:val="ListBullet"/>
      </w:pPr>
      <w:r>
        <w:t>Every day.</w:t>
      </w:r>
    </w:p>
    <w:p>
      <w:r>
        <w:t>Which navigation software do you primarily use? Why did you choose this one?</w:t>
      </w:r>
    </w:p>
    <w:p>
      <w:pPr>
        <w:pStyle w:val="ListBullet"/>
      </w:pPr>
      <w:r>
        <w:t>Google Maps: Transit route planning is accurate and relatively simple to use.</w:t>
      </w:r>
    </w:p>
    <w:p>
      <w:pPr>
        <w:pStyle w:val="Heading1"/>
      </w:pPr>
      <w:r>
        <w:t>2. Experience with Existing Navigation Software</w:t>
      </w:r>
    </w:p>
    <w:p>
      <w:r>
        <w:t>Are you generally satisfied with the navigation software you are currently using? Which aspects are you particularly satisfied or dissatisfied with?</w:t>
      </w:r>
    </w:p>
    <w:p>
      <w:pPr>
        <w:pStyle w:val="ListBullet"/>
      </w:pPr>
      <w:r>
        <w:t>It's okay. It includes surrounding consumption recommendations, but the indoor positioning signal is poor.</w:t>
      </w:r>
    </w:p>
    <w:p>
      <w:r>
        <w:t>Does the navigation software help you plan a reasonable route? Have you encountered any inaccuracies or inconveniences during use?</w:t>
      </w:r>
    </w:p>
    <w:p>
      <w:pPr>
        <w:pStyle w:val="ListBullet"/>
      </w:pPr>
      <w:r>
        <w:t>Positioning sometimes drifts. Walking navigation is sometimes rather rigid and only takes the main road.</w:t>
      </w:r>
    </w:p>
    <w:p>
      <w:r>
        <w:t>What improvements or additional features do you think existing navigation software needs (or any complaints about the current navigation system)?</w:t>
      </w:r>
    </w:p>
    <w:p>
      <w:pPr>
        <w:pStyle w:val="ListBullet"/>
      </w:pPr>
      <w:r>
        <w:t>Hopefully, the speed of the location signal connection will be improved.</w:t>
      </w:r>
    </w:p>
    <w:p>
      <w:pPr>
        <w:pStyle w:val="Heading1"/>
      </w:pPr>
      <w:r>
        <w:t>3. Expectations and Needs for New Products</w:t>
      </w:r>
    </w:p>
    <w:p>
      <w:r>
        <w:t>Would you be interested in a navigation system that can automatically generate travel plans? Do you think this feature would be helpful for your travels?</w:t>
      </w:r>
    </w:p>
    <w:p>
      <w:pPr>
        <w:pStyle w:val="ListBullet"/>
      </w:pPr>
      <w:r>
        <w:t>Interesting and helpful. After all, some of these places are first-time visits, and I don't know some of the attractions.</w:t>
      </w:r>
    </w:p>
    <w:p>
      <w:r>
        <w:t>If the navigation software could learn and understand your travel habits (e.g., frequently visited places, preferred routes), do you think this would be helpful in your daily life? Why?</w:t>
      </w:r>
    </w:p>
    <w:p>
      <w:pPr>
        <w:pStyle w:val="ListBullet"/>
      </w:pPr>
      <w:r>
        <w:t>Yes, I can give my preferred route plan, such as preferring to take the main road or preferring to take the road with no traffic.</w:t>
      </w:r>
    </w:p>
    <w:p>
      <w:r>
        <w:t>For a navigation system integrated with AI, what features are you most looking forward to? Do you have any specific needs or ideas?</w:t>
      </w:r>
    </w:p>
    <w:p>
      <w:pPr>
        <w:pStyle w:val="ListBullet"/>
      </w:pPr>
      <w:r>
        <w:t>The feature I'm looking forward to is that when I start navigating to a destination, it automatically reminds me if I'm navigating to a parking space and suggests accessory amenity stores that...</w:t>
      </w:r>
    </w:p>
    <w:p>
      <w:r>
        <w:t>When a new AI-powered navigation software is launched, would you choose to use this new technology to plan your travel routes, or would you continue to rely on travel agencies?</w:t>
      </w:r>
    </w:p>
    <w:p>
      <w:pPr>
        <w:pStyle w:val="ListBullet"/>
      </w:pPr>
      <w:r>
        <w:t>I would be more inclined to use this new technology because traveling on your own is always freer and cheaper!</w:t>
      </w:r>
    </w:p>
    <w:p>
      <w:pPr>
        <w:pStyle w:val="Heading1"/>
      </w:pPr>
      <w:r>
        <w:t>4. Privacy and Security</w:t>
      </w:r>
    </w:p>
    <w:p>
      <w:r>
        <w:t>Are you concerned about potential privacy issues that might arise from AI learning your travel habits? If so, how would you like the system to address these issues?</w:t>
      </w:r>
    </w:p>
    <w:p>
      <w:pPr>
        <w:pStyle w:val="ListBullet"/>
      </w:pPr>
      <w:r>
        <w:t>For those who are a little worried, there is a privacy mode that, when turned on, only shows an overview of the route and doesn't locate the phone's position.</w:t>
      </w:r>
    </w:p>
    <w:p>
      <w:r>
        <w:t>In your view, how can we balance the intelligence of navigation functions with user privacy protection?</w:t>
      </w:r>
    </w:p>
    <w:p>
      <w:pPr>
        <w:pStyle w:val="ListBullet"/>
      </w:pPr>
      <w:r>
        <w:t>Option to turn AI on or off.</w:t>
      </w:r>
    </w:p>
    <w:p>
      <w:pPr>
        <w:pStyle w:val="Heading1"/>
      </w:pPr>
      <w:r>
        <w:t>5. Summary and Feedback</w:t>
      </w:r>
    </w:p>
    <w:p>
      <w:r>
        <w:t>If given the opportunity, would you be willing to try this new AI navigation system? Why?</w:t>
      </w:r>
    </w:p>
    <w:p>
      <w:pPr>
        <w:pStyle w:val="ListBullet"/>
      </w:pPr>
      <w:r>
        <w:t>Yes, as long as it's easy to use and helps plan a more suitable route.</w:t>
      </w:r>
    </w:p>
    <w:p>
      <w:r>
        <w:t>Do you think it is necessary to develop a new AI navigation software? Why?</w:t>
      </w:r>
    </w:p>
    <w:p>
      <w:pPr>
        <w:pStyle w:val="ListBullet"/>
      </w:pPr>
      <w:r>
        <w:t>Yes, AI navigation is still helpful and can quickly help people familiarize themselves with the area when they are unfamiliar with their destination.</w:t>
      </w:r>
    </w:p>
    <w:p>
      <w:r>
        <w:t>Do you have any other opinions or suggestions you would like to share with us about the AI navigation system we are about to develop?</w:t>
      </w:r>
    </w:p>
    <w:p>
      <w:pPr>
        <w:pStyle w:val="ListBullet"/>
      </w:pPr>
      <w:r>
        <w:t>Hopefully, it will be possible to change routes based on real-time road conditions. For example, if there is a traffic jam on the original route, the navigation software should be able to alert people to change to a new route.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